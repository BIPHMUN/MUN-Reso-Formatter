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</w:pPr>
      <w:r>
        <w:rPr>
          <w:b/>
          <w:i w:val="0"/>
          <w:sz w:val="24"/>
          <w:u w:val="none"/>
        </w:rPr>
        <w:t xml:space="preserve">Topic: </w:t>
      </w:r>
      <w:r>
        <w:rPr>
          <w:b w:val="0"/>
          <w:i w:val="0"/>
          <w:sz w:val="24"/>
          <w:u w:val="none"/>
        </w:rPr>
        <w:t>Addressing Climate change through International Cooperation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Committee: </w:t>
      </w:r>
      <w:r>
        <w:rPr>
          <w:b w:val="0"/>
          <w:i w:val="0"/>
          <w:sz w:val="24"/>
          <w:u w:val="none"/>
        </w:rPr>
        <w:t>United Nations General Assembly (UNGA)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Main Submitter: </w:t>
      </w:r>
      <w:r>
        <w:rPr>
          <w:b w:val="0"/>
          <w:i w:val="0"/>
          <w:sz w:val="24"/>
          <w:u w:val="none"/>
        </w:rPr>
        <w:t>Federal Republic of Germany</w:t>
      </w:r>
    </w:p>
    <w:p>
      <w:pPr>
        <w:spacing w:line="480" w:lineRule="auto"/>
      </w:pPr>
      <w:r>
        <w:rPr>
          <w:b/>
          <w:i w:val="0"/>
          <w:sz w:val="24"/>
          <w:u w:val="none"/>
        </w:rPr>
        <w:t xml:space="preserve">Co-Submitters: </w:t>
      </w:r>
      <w:r>
        <w:rPr>
          <w:b w:val="0"/>
          <w:i w:val="0"/>
          <w:sz w:val="24"/>
          <w:u w:val="none"/>
        </w:rPr>
        <w:t>French Republic, Kingdom of Sweden, Italian Republic</w:t>
      </w:r>
    </w:p>
    <w:p>
      <w:pPr>
        <w:spacing w:line="480" w:lineRule="auto"/>
      </w:pPr>
      <w:r>
        <w:rPr>
          <w:b w:val="0"/>
          <w:i w:val="0"/>
          <w:sz w:val="24"/>
          <w:u w:val="none"/>
        </w:rPr>
        <w:t>The United Nations General Assembly,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Alarmed by</w:t>
      </w:r>
      <w:r>
        <w:rPr>
          <w:b w:val="0"/>
          <w:i w:val="0"/>
          <w:sz w:val="24"/>
          <w:u w:val="none"/>
        </w:rPr>
        <w:t xml:space="preserve"> the rapid increase in global average temperatures,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Recognizing</w:t>
      </w:r>
      <w:r>
        <w:rPr>
          <w:b w:val="0"/>
          <w:i w:val="0"/>
          <w:sz w:val="24"/>
          <w:u w:val="none"/>
        </w:rPr>
        <w:t xml:space="preserve"> that climate change poses an existential threat to all nations,</w:t>
      </w:r>
    </w:p>
    <w:p>
      <w:pPr>
        <w:spacing w:line="480" w:lineRule="auto"/>
      </w:pPr>
      <w:r>
        <w:rPr>
          <w:b w:val="0"/>
          <w:i/>
          <w:sz w:val="24"/>
          <w:u w:val="none"/>
        </w:rPr>
        <w:t>Noting with concern</w:t>
      </w:r>
      <w:r>
        <w:rPr>
          <w:b w:val="0"/>
          <w:i w:val="0"/>
          <w:sz w:val="24"/>
          <w:u w:val="none"/>
        </w:rPr>
        <w:t xml:space="preserve"> the disproportionate impact on small island developing nations,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Urges </w:t>
      </w:r>
      <w:r>
        <w:rPr>
          <w:b w:val="0"/>
          <w:i w:val="0"/>
          <w:sz w:val="24"/>
          <w:u w:val="none"/>
        </w:rPr>
        <w:t>all member states to implement the Paris Agreement commitment through,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reporting mechanisms to ensure transparency and accountability.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Comprehensive domestic policies including,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 frameworks.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Calls upon </w:t>
      </w:r>
      <w:r>
        <w:rPr>
          <w:b w:val="0"/>
          <w:i w:val="0"/>
          <w:sz w:val="24"/>
          <w:u w:val="none"/>
        </w:rPr>
        <w:t>developed nations to fulfill their financial obligations by,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Providing $100 billion annually to the Green Climate Fund.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Establishing technology transfer programs for clean energy solutions.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Creating special financing mechanisms for,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Climate adaptation in vulnerable nations.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Just transition programs for fossil fuel-dependent economies.</w:t>
      </w:r>
    </w:p>
    <w:p>
      <w:pPr>
        <w:numPr>
          <w:ilvl w:val="0"/>
          <w:numId w:val="10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single"/>
        </w:rPr>
        <w:t xml:space="preserve">Recommends </w:t>
      </w:r>
      <w:r>
        <w:rPr>
          <w:b w:val="0"/>
          <w:i w:val="0"/>
          <w:sz w:val="24"/>
          <w:u w:val="none"/>
        </w:rPr>
        <w:t>the establishment of an International Climate Education Initiative to,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Incorporate climate science in all national education curricula.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Train educators in climate change pedagogy.</w:t>
      </w:r>
    </w:p>
    <w:p>
      <w:pPr>
        <w:numPr>
          <w:ilvl w:val="1"/>
          <w:numId w:val="10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Develop multilateral student exchange programs focused on sustainability.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